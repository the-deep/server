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D72" w:rsidRPr="00B70F68" w:rsidRDefault="00485D72" w:rsidP="00B70F68"/>
    <w:sectPr w:rsidR="00485D72" w:rsidRPr="00B70F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F98" w:rsidRDefault="003F2F98" w:rsidP="003F2F98">
      <w:pPr>
        <w:spacing w:line="240" w:lineRule="auto"/>
      </w:pPr>
      <w:r>
        <w:separator/>
      </w:r>
    </w:p>
  </w:endnote>
  <w:endnote w:type="continuationSeparator" w:id="0">
    <w:p w:rsidR="003F2F98" w:rsidRDefault="003F2F98" w:rsidP="003F2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mo">
    <w:altName w:val="Arial"/>
    <w:charset w:val="01"/>
    <w:family w:val="swiss"/>
    <w:pitch w:val="variable"/>
  </w:font>
  <w:font w:name="Adobe Blank">
    <w:charset w:val="80"/>
    <w:family w:val="auto"/>
    <w:pitch w:val="variable"/>
    <w:sig w:usb0="F7FFAEFF" w:usb1="FBDFFFFF" w:usb2="0FE0003F" w:usb3="00000000" w:csb0="002F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F98" w:rsidRDefault="003F2F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89724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3F2F98" w:rsidRDefault="003F2F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F2F98" w:rsidRDefault="003F2F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F98" w:rsidRDefault="003F2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F98" w:rsidRDefault="003F2F98" w:rsidP="003F2F98">
      <w:pPr>
        <w:spacing w:line="240" w:lineRule="auto"/>
      </w:pPr>
      <w:r>
        <w:separator/>
      </w:r>
    </w:p>
  </w:footnote>
  <w:footnote w:type="continuationSeparator" w:id="0">
    <w:p w:rsidR="003F2F98" w:rsidRDefault="003F2F98" w:rsidP="003F2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F98" w:rsidRDefault="003F2F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F98" w:rsidRDefault="003F2F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F98" w:rsidRDefault="003F2F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665BB"/>
    <w:multiLevelType w:val="multilevel"/>
    <w:tmpl w:val="07629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33B7CD3"/>
    <w:multiLevelType w:val="multilevel"/>
    <w:tmpl w:val="0EF07A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72"/>
    <w:rsid w:val="0025120C"/>
    <w:rsid w:val="003F2F98"/>
    <w:rsid w:val="00485D72"/>
    <w:rsid w:val="009A39F1"/>
    <w:rsid w:val="00B7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F7C3C3-A90C-4E92-BD5B-26354C0B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9F1"/>
    <w:pPr>
      <w:spacing w:line="276" w:lineRule="auto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9F1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9F1"/>
    <w:pPr>
      <w:shd w:val="clear" w:color="auto" w:fill="A6A6A6" w:themeFill="background1" w:themeFillShade="A6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9F1"/>
    <w:pPr>
      <w:shd w:val="clear" w:color="auto" w:fill="D9D9D9" w:themeFill="background1" w:themeFillShade="D9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9F1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9F1"/>
    <w:pPr>
      <w:outlineLvl w:val="4"/>
    </w:pPr>
    <w:rPr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39F1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A39F1"/>
    <w:rPr>
      <w:rFonts w:ascii="Arial" w:hAnsi="Arial" w:cs="Arial"/>
      <w:sz w:val="24"/>
      <w:shd w:val="clear" w:color="auto" w:fill="A6A6A6" w:themeFill="background1" w:themeFillShade="A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39F1"/>
    <w:rPr>
      <w:rFonts w:ascii="Arial" w:hAnsi="Arial" w:cs="Arial"/>
      <w:shd w:val="clear" w:color="auto" w:fill="D9D9D9" w:themeFill="background1" w:themeFillShade="D9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A39F1"/>
    <w:rPr>
      <w:rFonts w:ascii="Arial" w:hAnsi="Arial" w:cs="Arial"/>
      <w:b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A39F1"/>
    <w:rPr>
      <w:rFonts w:ascii="Arial" w:hAnsi="Arial" w:cs="Arial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customStyle="1" w:styleId="ListLabel1">
    <w:name w:val="ListLabel 1"/>
    <w:qFormat/>
    <w:rPr>
      <w:rFonts w:ascii="Arial" w:hAnsi="Arial" w:cs="Courier New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eastAsia="Adobe Blank" w:hAnsi="Arimo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spacing w:after="200"/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after="200"/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after="200"/>
      <w:contextualSpacing/>
    </w:pPr>
  </w:style>
  <w:style w:type="paragraph" w:styleId="ListBullet4">
    <w:name w:val="List Bullet 4"/>
    <w:basedOn w:val="Normal"/>
    <w:uiPriority w:val="99"/>
    <w:unhideWhenUsed/>
    <w:rsid w:val="00326F90"/>
    <w:pPr>
      <w:spacing w:after="200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spacing w:after="200"/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spacing w:after="200"/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spacing w:after="200"/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spacing w:after="200"/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spacing w:after="200"/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</w:style>
  <w:style w:type="table" w:styleId="TableGrid">
    <w:name w:val="Table Grid"/>
    <w:basedOn w:val="TableNormal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3F2F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F98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F2F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F98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EEE9CE-F897-487A-A9C3-23D303297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aditya khatri</cp:lastModifiedBy>
  <cp:revision>31</cp:revision>
  <dcterms:created xsi:type="dcterms:W3CDTF">2016-10-09T19:56:00Z</dcterms:created>
  <dcterms:modified xsi:type="dcterms:W3CDTF">2017-06-09T07:40:00Z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